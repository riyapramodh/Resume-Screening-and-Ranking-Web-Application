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 w:space="720" w:num="1" w:equalWidth="0"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 w:space="720" w:num="1" w:equalWidth="0">
        <w:col w:w="11906" w:space="0"/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