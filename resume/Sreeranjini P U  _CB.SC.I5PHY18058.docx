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42100" cy="7708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70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060" w:h="12740"/>
          <w:pgMar w:top="150" w:right="280" w:bottom="150" w:left="300" w:header="720" w:footer="720" w:gutter="0"/>
          <w:cols w:space="720" w:num="1" w:equalWidth="0">
            <w:col w:w="10480" w:space="0"/>
          </w:cols>
          <w:docGrid w:linePitch="360"/>
        </w:sectPr>
      </w:pPr>
    </w:p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65900" cy="932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9321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0940" w:h="15280"/>
      <w:pgMar w:top="150" w:right="280" w:bottom="150" w:left="300" w:header="720" w:footer="720" w:gutter="0"/>
      <w:cols w:space="720" w:num="1" w:equalWidth="0">
        <w:col w:w="10360" w:space="0"/>
        <w:col w:w="104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