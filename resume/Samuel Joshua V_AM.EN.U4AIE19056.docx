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887710" cy="15821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0" cy="158216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7028" w:h="23282"/>
      <w:pgMar w:top="0" w:right="0" w:bottom="0" w:left="0" w:header="720" w:footer="720" w:gutter="0"/>
      <w:cols w:space="720" w:num="1" w:equalWidth="0">
        <w:col w:w="170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