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22770" cy="8002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8002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2290" cy="18465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18465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4" w:h="16838"/>
      <w:pgMar w:top="254" w:right="484" w:bottom="410" w:left="498" w:header="720" w:footer="720" w:gutter="0"/>
      <w:cols w:space="720" w:num="1" w:equalWidth="0">
        <w:col w:w="109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