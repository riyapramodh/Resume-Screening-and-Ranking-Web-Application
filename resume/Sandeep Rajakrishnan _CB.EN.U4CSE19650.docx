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826"/>
        </w:trPr>
        <w:tc>
          <w:tcPr>
            <w:tcW w:type="dxa" w:w="7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500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52"/>
              </w:rPr>
              <w:t>��������������������</w:t>
            </w:r>
          </w:p>
        </w:tc>
        <w:tc>
          <w:tcPr>
            <w:tcW w:type="dxa" w:w="4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2" w:after="0"/>
              <w:ind w:left="684" w:right="576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26" w:lineRule="auto" w:before="16" w:after="12"/>
        <w:ind w:left="0" w:right="1754" w:firstLine="0"/>
        <w:jc w:val="righ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2772"/>
        </w:trPr>
        <w:tc>
          <w:tcPr>
            <w:tcW w:type="dxa" w:w="7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00" w:right="28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424242"/>
                <w:sz w:val="18"/>
              </w:rPr>
              <w:t xml:space="preserve"> 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��������������������������� 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26" w:lineRule="auto" w:before="334" w:after="0"/>
              <w:ind w:left="50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500" w:right="432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 xml:space="preserve"> ������</w:t>
            </w:r>
            <w:r>
              <w:rPr>
                <w:rFonts w:ascii="Arial" w:hAnsi="Arial" w:eastAsia="Arial"/>
                <w:b/>
                <w:i/>
                <w:color w:val="000000"/>
                <w:sz w:val="18"/>
              </w:rPr>
              <w:t xml:space="preserve"> �������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202" w:after="0"/>
              <w:ind w:left="500" w:right="57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6"/>
              </w:rPr>
              <w:t>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20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2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��������������</w:t>
            </w:r>
          </w:p>
          <w:p>
            <w:pPr>
              <w:autoSpaceDN w:val="0"/>
              <w:autoSpaceDE w:val="0"/>
              <w:widowControl/>
              <w:spacing w:line="226" w:lineRule="auto" w:before="32" w:after="0"/>
              <w:ind w:left="32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>������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1154CC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>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>����������</w:t>
                </w:r>
              </w:hyperlink>
            </w:r>
          </w:p>
          <w:p>
            <w:pPr>
              <w:autoSpaceDN w:val="0"/>
              <w:autoSpaceDE w:val="0"/>
              <w:widowControl/>
              <w:spacing w:line="226" w:lineRule="auto" w:before="34" w:after="0"/>
              <w:ind w:left="32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>������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</w:rPr>
              <w:t xml:space="preserve"> 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11" w:history="1">
                <w:r>
                  <w:rPr>
                    <w:rStyle w:val="Hyperlink"/>
                  </w:rPr>
                  <w:t>��������</w:t>
                </w:r>
              </w:hyperlink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350" w:after="0"/>
              <w:ind w:left="430" w:right="100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366090"/>
                <w:sz w:val="16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366090"/>
                <w:sz w:val="16"/>
              </w:rPr>
              <w:t>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366090"/>
                <w:sz w:val="16"/>
              </w:rPr>
              <w:t>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  <w:p>
            <w:pPr>
              <w:autoSpaceDN w:val="0"/>
              <w:autoSpaceDE w:val="0"/>
              <w:widowControl/>
              <w:spacing w:line="226" w:lineRule="auto" w:before="200" w:after="0"/>
              <w:ind w:left="46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</w:t>
            </w:r>
          </w:p>
        </w:tc>
      </w:tr>
    </w:tbl>
    <w:p>
      <w:pPr>
        <w:autoSpaceDN w:val="0"/>
        <w:tabs>
          <w:tab w:pos="8290" w:val="left"/>
        </w:tabs>
        <w:autoSpaceDE w:val="0"/>
        <w:widowControl/>
        <w:spacing w:line="245" w:lineRule="auto" w:before="28" w:after="56"/>
        <w:ind w:left="1000" w:right="3312" w:firstLine="0"/>
        <w:jc w:val="left"/>
      </w:pPr>
      <w:r>
        <w:tab/>
      </w:r>
      <w:r>
        <w:rPr>
          <w:rFonts w:ascii="Merriweather" w:hAnsi="Merriweather" w:eastAsia="Merriweather"/>
          <w:b w:val="0"/>
          <w:i w:val="0"/>
          <w:color w:val="000000"/>
          <w:sz w:val="16"/>
        </w:rPr>
        <w:t>�������</w:t>
      </w:r>
      <w:r>
        <w:rPr>
          <w:rFonts w:ascii="Open Sans" w:hAnsi="Open Sans" w:eastAsia="Open Sans"/>
          <w:b/>
          <w:i w:val="0"/>
          <w:color w:val="006FBF"/>
          <w:sz w:val="20"/>
        </w:rPr>
        <w:t>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3572"/>
        </w:trPr>
        <w:tc>
          <w:tcPr>
            <w:tcW w:type="dxa" w:w="7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8" w:after="0"/>
              <w:ind w:left="500" w:right="288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12" w:history="1">
                <w:r>
                  <w:rPr>
                    <w:rStyle w:val="Hyperlink"/>
                  </w:rPr>
                  <w:t>����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28" w:lineRule="auto" w:before="226" w:after="0"/>
              <w:ind w:left="50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500" w:right="57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����������������������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Merriweather" w:hAnsi="Merriweather" w:eastAsia="Merriweather"/>
                <w:b w:val="0"/>
                <w:i w:val="0"/>
                <w:color w:val="1154CC"/>
                <w:sz w:val="18"/>
                <w:u w:val="single"/>
              </w:rPr>
              <w:hyperlink r:id="rId13" w:history="1">
                <w:r>
                  <w:rPr>
                    <w:rStyle w:val="Hyperlink"/>
                  </w:rPr>
                  <w:t>��������������������� �������������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 �</w:t>
            </w:r>
            <w:r>
              <w:rPr>
                <w:rFonts w:ascii="Merriweather" w:hAnsi="Merriweather" w:eastAsia="Merriweather"/>
                <w:b w:val="0"/>
                <w:i w:val="0"/>
                <w:color w:val="1154CC"/>
                <w:sz w:val="18"/>
                <w:u w:val="single"/>
              </w:rPr>
              <w:hyperlink r:id="rId14" w:history="1">
                <w:r>
                  <w:rPr>
                    <w:rStyle w:val="Hyperlink"/>
                  </w:rPr>
                  <w:t>���������������������� ������</w:t>
                </w:r>
              </w:hyperlink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1154CC"/>
                <w:sz w:val="18"/>
                <w:u w:val="single"/>
              </w:rPr>
              <w:hyperlink r:id="rId15" w:history="1">
                <w:r>
                  <w:rPr>
                    <w:rStyle w:val="Hyperlink"/>
                  </w:rPr>
                  <w:t>���������������������� ����������</w:t>
                </w:r>
              </w:hyperlink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1154CC"/>
                <w:sz w:val="18"/>
                <w:u w:val="single"/>
              </w:rPr>
              <w:hyperlink r:id="rId16" w:history="1">
                <w:r>
                  <w:rPr>
                    <w:rStyle w:val="Hyperlink"/>
                  </w:rPr>
                  <w:t>������������������</w:t>
                </w:r>
              </w:hyperlink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</w:t>
            </w:r>
          </w:p>
          <w:p>
            <w:pPr>
              <w:autoSpaceDN w:val="0"/>
              <w:autoSpaceDE w:val="0"/>
              <w:widowControl/>
              <w:spacing w:line="228" w:lineRule="auto" w:before="272" w:after="0"/>
              <w:ind w:left="50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��������������������������</w:t>
            </w:r>
          </w:p>
        </w:tc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8" w:after="0"/>
              <w:ind w:left="33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330" w:right="57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</w:t>
            </w:r>
          </w:p>
          <w:p>
            <w:pPr>
              <w:autoSpaceDN w:val="0"/>
              <w:tabs>
                <w:tab w:pos="372" w:val="left"/>
              </w:tabs>
              <w:autoSpaceDE w:val="0"/>
              <w:widowControl/>
              <w:spacing w:line="245" w:lineRule="auto" w:before="226" w:after="0"/>
              <w:ind w:left="330" w:right="72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����������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330" w:right="720" w:firstLine="42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  <w:p>
            <w:pPr>
              <w:autoSpaceDN w:val="0"/>
              <w:tabs>
                <w:tab w:pos="372" w:val="left"/>
              </w:tabs>
              <w:autoSpaceDE w:val="0"/>
              <w:widowControl/>
              <w:spacing w:line="245" w:lineRule="auto" w:before="226" w:after="0"/>
              <w:ind w:left="330" w:right="57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</w:tbl>
    <w:p>
      <w:pPr>
        <w:autoSpaceDN w:val="0"/>
        <w:autoSpaceDE w:val="0"/>
        <w:widowControl/>
        <w:spacing w:line="226" w:lineRule="auto" w:before="2" w:after="20"/>
        <w:ind w:left="0" w:right="2016" w:firstLine="0"/>
        <w:jc w:val="righ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�������</w:t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 xml:space="preserve"> �</w:t>
      </w:r>
      <w:r>
        <w:rPr>
          <w:rFonts w:ascii="Merriweather" w:hAnsi="Merriweather" w:eastAsia="Merriweather"/>
          <w:b w:val="0"/>
          <w:i w:val="0"/>
          <w:color w:val="000000"/>
          <w:sz w:val="16"/>
        </w:rPr>
        <w:t xml:space="preserve"> �������</w:t>
      </w:r>
      <w:r>
        <w:rPr>
          <w:rFonts w:ascii="Merriweather" w:hAnsi="Merriweather" w:eastAsia="Merriweather"/>
          <w:b w:val="0"/>
          <w:i w:val="0"/>
          <w:color w:val="666666"/>
          <w:sz w:val="16"/>
        </w:rPr>
        <w:t xml:space="preserve"> 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5092"/>
        </w:trPr>
        <w:tc>
          <w:tcPr>
            <w:tcW w:type="dxa" w:w="7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500" w:right="288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17" w:history="1">
                <w:r>
                  <w:rPr>
                    <w:rStyle w:val="Hyperlink"/>
                  </w:rPr>
                  <w:t>������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500" w:right="288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����������������������������������������������������������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1154CC"/>
                <w:sz w:val="18"/>
                <w:u w:val="single"/>
              </w:rPr>
              <w:hyperlink r:id="rId18" w:history="1">
                <w:r>
                  <w:rPr>
                    <w:rStyle w:val="Hyperlink"/>
                  </w:rPr>
                  <w:t>����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 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333333"/>
                <w:sz w:val="16"/>
              </w:rPr>
              <w:t>�</w:t>
            </w:r>
          </w:p>
          <w:p>
            <w:pPr>
              <w:autoSpaceDN w:val="0"/>
              <w:autoSpaceDE w:val="0"/>
              <w:widowControl/>
              <w:spacing w:line="245" w:lineRule="auto" w:before="320" w:after="0"/>
              <w:ind w:left="500" w:right="288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 xml:space="preserve"> ����������������������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>������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26" w:lineRule="auto" w:before="228" w:after="0"/>
              <w:ind w:left="50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500" w:right="288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����������������������������� 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19" w:history="1">
                <w:r>
                  <w:rPr>
                    <w:rStyle w:val="Hyperlink"/>
                  </w:rPr>
                  <w:t>����</w:t>
                </w:r>
              </w:hyperlink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�������������������������������� 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20" w:history="1">
                <w:r>
                  <w:rPr>
                    <w:rStyle w:val="Hyperlink"/>
                  </w:rPr>
                  <w:t>����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006FBF"/>
                <w:sz w:val="18"/>
              </w:rPr>
              <w:t>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���������������������������������� �������������������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6"/>
                <w:u w:val="single"/>
              </w:rPr>
              <w:hyperlink r:id="rId21" w:history="1">
                <w:r>
                  <w:rPr>
                    <w:rStyle w:val="Hyperlink"/>
                  </w:rPr>
                  <w:t>�����������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 ��������������������������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Merriweather" w:hAnsi="Merriweather" w:eastAsia="Merriweather"/>
                <w:b/>
                <w:i w:val="0"/>
                <w:color w:val="1154CC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>������</w:t>
                </w:r>
              </w:hyperlink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6" w:after="0"/>
              <w:ind w:left="310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</w:t>
            </w:r>
          </w:p>
          <w:p>
            <w:pPr>
              <w:autoSpaceDN w:val="0"/>
              <w:autoSpaceDE w:val="0"/>
              <w:widowControl/>
              <w:spacing w:line="226" w:lineRule="auto" w:before="402" w:after="0"/>
              <w:ind w:left="3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274" w:after="0"/>
              <w:ind w:left="310" w:right="1584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</w:t>
            </w:r>
          </w:p>
          <w:p>
            <w:pPr>
              <w:autoSpaceDN w:val="0"/>
              <w:autoSpaceDE w:val="0"/>
              <w:widowControl/>
              <w:spacing w:line="226" w:lineRule="auto" w:before="226" w:after="0"/>
              <w:ind w:left="310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26" w:lineRule="auto" w:before="272" w:after="0"/>
              <w:ind w:left="3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</w:t>
            </w:r>
          </w:p>
          <w:p>
            <w:pPr>
              <w:autoSpaceDN w:val="0"/>
              <w:autoSpaceDE w:val="0"/>
              <w:widowControl/>
              <w:spacing w:line="223" w:lineRule="auto" w:before="228" w:after="0"/>
              <w:ind w:left="310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6"/>
              </w:rPr>
              <w:t>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���������������</w:t>
            </w:r>
          </w:p>
          <w:p>
            <w:pPr>
              <w:autoSpaceDN w:val="0"/>
              <w:autoSpaceDE w:val="0"/>
              <w:widowControl/>
              <w:spacing w:line="223" w:lineRule="auto" w:before="202" w:after="0"/>
              <w:ind w:left="31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</w:p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45" w:lineRule="auto" w:before="202" w:after="0"/>
              <w:ind w:left="310" w:right="576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���������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16"/>
              </w:rPr>
              <w:t xml:space="preserve"> ����������������������������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6"/>
              </w:rPr>
              <w:t xml:space="preserve"> �</w:t>
            </w:r>
          </w:p>
          <w:p>
            <w:pPr>
              <w:autoSpaceDN w:val="0"/>
              <w:autoSpaceDE w:val="0"/>
              <w:widowControl/>
              <w:spacing w:line="226" w:lineRule="auto" w:before="498" w:after="0"/>
              <w:ind w:left="3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FBF"/>
                <w:sz w:val="20"/>
              </w:rPr>
              <w:t>���������</w:t>
            </w:r>
          </w:p>
        </w:tc>
      </w:tr>
    </w:tbl>
    <w:p>
      <w:pPr>
        <w:autoSpaceDN w:val="0"/>
        <w:autoSpaceDE w:val="0"/>
        <w:widowControl/>
        <w:spacing w:line="226" w:lineRule="auto" w:before="192" w:after="0"/>
        <w:ind w:left="0" w:right="1330" w:firstLine="0"/>
        <w:jc w:val="right"/>
      </w:pPr>
      <w:r>
        <w:rPr>
          <w:rFonts w:ascii="Merriweather" w:hAnsi="Merriweather" w:eastAsia="Merriweather"/>
          <w:b w:val="0"/>
          <w:i w:val="0"/>
          <w:color w:val="000000"/>
          <w:sz w:val="16"/>
        </w:rPr>
        <w:t>�������������������������������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andur43@gmail.com" TargetMode="External"/><Relationship Id="rId10" Type="http://schemas.openxmlformats.org/officeDocument/2006/relationships/hyperlink" Target="https://github.com/san-coding" TargetMode="External"/><Relationship Id="rId11" Type="http://schemas.openxmlformats.org/officeDocument/2006/relationships/hyperlink" Target="http://www.linkedin.com/in/sandeep-rajakrishnan-87667111b" TargetMode="External"/><Relationship Id="rId12" Type="http://schemas.openxmlformats.org/officeDocument/2006/relationships/hyperlink" Target="https://github.com/san-coding/GE-Recommendation-System" TargetMode="External"/><Relationship Id="rId13" Type="http://schemas.openxmlformats.org/officeDocument/2006/relationships/hyperlink" Target="https://github.com/http4s/http4s/pull/5112" TargetMode="External"/><Relationship Id="rId14" Type="http://schemas.openxmlformats.org/officeDocument/2006/relationships/hyperlink" Target="https://github.com/layer5io/layer5/pull/2208" TargetMode="External"/><Relationship Id="rId15" Type="http://schemas.openxmlformats.org/officeDocument/2006/relationships/hyperlink" Target="https://github.com/woocommerce/woocommerce/pull/30641" TargetMode="External"/><Relationship Id="rId16" Type="http://schemas.openxmlformats.org/officeDocument/2006/relationships/hyperlink" Target="https://github.com/sudhay23/ShopOnline-Web-App" TargetMode="External"/><Relationship Id="rId17" Type="http://schemas.openxmlformats.org/officeDocument/2006/relationships/hyperlink" Target="https://github.com/Movie-Recommendation-System-Project" TargetMode="External"/><Relationship Id="rId18" Type="http://schemas.openxmlformats.org/officeDocument/2006/relationships/hyperlink" Target="https://www.amrita.edu/research/project/detection-and-prevention-advanced-persistent-threat-apt-activitiesin-heterogeneous" TargetMode="External"/><Relationship Id="rId19" Type="http://schemas.openxmlformats.org/officeDocument/2006/relationships/hyperlink" Target="https://gehealthcare.vercel.app/" TargetMode="External"/><Relationship Id="rId20" Type="http://schemas.openxmlformats.org/officeDocument/2006/relationships/hyperlink" Target="https://github.com/san-coding/Efficient-Contact-Tracing-through-Visitor-Logging-COVID19-Hack-of-Pi-Hackathon" TargetMode="External"/><Relationship Id="rId21" Type="http://schemas.openxmlformats.org/officeDocument/2006/relationships/hyperlink" Target="https://www.kaggle.com/sangaming/hackerearth-windmill-power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